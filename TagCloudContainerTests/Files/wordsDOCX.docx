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площадь</w:t>
      </w:r>
    </w:p>
    <w:p>
      <w:r>
        <w:t>автомобиль</w:t>
      </w:r>
    </w:p>
    <w:p>
      <w:r>
        <w:t>ресторан</w:t>
      </w:r>
    </w:p>
    <w:p>
      <w:r>
        <w:t>улица</w:t>
      </w:r>
    </w:p>
    <w:p>
      <w:r>
        <w:t>успех</w:t>
      </w:r>
    </w:p>
    <w:p>
      <w:r>
        <w:t>цветок</w:t>
      </w:r>
    </w:p>
    <w:p>
      <w:r>
        <w:t>дом</w:t>
      </w:r>
    </w:p>
    <w:p>
      <w:r>
        <w:t>автомобиль</w:t>
      </w:r>
    </w:p>
    <w:p>
      <w:r>
        <w:t>дружба</w:t>
      </w:r>
    </w:p>
    <w:p>
      <w:r>
        <w:t>кафе</w:t>
      </w:r>
    </w:p>
    <w:p>
      <w:r>
        <w:t>учитель</w:t>
      </w:r>
    </w:p>
    <w:p>
      <w:r>
        <w:t>кафе</w:t>
      </w:r>
    </w:p>
    <w:p>
      <w:r>
        <w:t>страна</w:t>
      </w:r>
    </w:p>
    <w:p>
      <w:r>
        <w:t>путешествие</w:t>
      </w:r>
    </w:p>
    <w:p>
      <w:r>
        <w:t>успех</w:t>
      </w:r>
    </w:p>
    <w:p>
      <w:r>
        <w:t>студент</w:t>
      </w:r>
    </w:p>
    <w:p>
      <w:r>
        <w:t>искусство</w:t>
      </w:r>
    </w:p>
    <w:p>
      <w:r>
        <w:t>музыка</w:t>
      </w:r>
    </w:p>
    <w:p>
      <w:r>
        <w:t>город</w:t>
      </w:r>
    </w:p>
    <w:p>
      <w:r>
        <w:t>фотография</w:t>
      </w:r>
    </w:p>
    <w:p>
      <w:r>
        <w:t>солнце</w:t>
      </w:r>
    </w:p>
    <w:p>
      <w:r>
        <w:t>интернет</w:t>
      </w:r>
    </w:p>
    <w:p>
      <w:r>
        <w:t>учитель</w:t>
      </w:r>
    </w:p>
    <w:p>
      <w:r>
        <w:t>парк</w:t>
      </w:r>
    </w:p>
    <w:p>
      <w:r>
        <w:t>алгоритм</w:t>
      </w:r>
    </w:p>
    <w:p>
      <w:r>
        <w:t>город</w:t>
      </w:r>
    </w:p>
    <w:p>
      <w:r>
        <w:t>небо</w:t>
      </w:r>
    </w:p>
    <w:p>
      <w:r>
        <w:t>город</w:t>
      </w:r>
    </w:p>
    <w:p>
      <w:r>
        <w:t>песня</w:t>
      </w:r>
    </w:p>
    <w:p>
      <w:r>
        <w:t>программирование</w:t>
      </w:r>
    </w:p>
    <w:p>
      <w:r>
        <w:t>площадь</w:t>
      </w:r>
    </w:p>
    <w:p>
      <w:r>
        <w:t>алгоритм</w:t>
      </w:r>
    </w:p>
    <w:p>
      <w:r>
        <w:t>студент</w:t>
      </w:r>
    </w:p>
    <w:p>
      <w:r>
        <w:t>город</w:t>
      </w:r>
    </w:p>
    <w:p>
      <w:r>
        <w:t>птица</w:t>
      </w:r>
    </w:p>
    <w:p>
      <w:r>
        <w:t>работа</w:t>
      </w:r>
    </w:p>
    <w:p>
      <w:r>
        <w:t>ресторан</w:t>
      </w:r>
    </w:p>
    <w:p>
      <w:r>
        <w:t>работа</w:t>
      </w:r>
    </w:p>
    <w:p>
      <w:r>
        <w:t>телефон</w:t>
      </w:r>
    </w:p>
    <w:p>
      <w:r>
        <w:t>любовь</w:t>
      </w:r>
    </w:p>
    <w:p>
      <w:r>
        <w:t>дружба</w:t>
      </w:r>
    </w:p>
    <w:p>
      <w:r>
        <w:t>математика</w:t>
      </w:r>
    </w:p>
    <w:p>
      <w:r>
        <w:t>наука</w:t>
      </w:r>
    </w:p>
    <w:p>
      <w:r>
        <w:t>счастье</w:t>
      </w:r>
    </w:p>
    <w:p>
      <w:r>
        <w:t>еда</w:t>
      </w:r>
    </w:p>
    <w:p>
      <w:r>
        <w:t>телефон</w:t>
      </w:r>
    </w:p>
    <w:p>
      <w:r>
        <w:t>небо</w:t>
      </w:r>
    </w:p>
    <w:p>
      <w:r>
        <w:t>любовь</w:t>
      </w:r>
    </w:p>
    <w:p>
      <w:r>
        <w:t>еда</w:t>
      </w:r>
    </w:p>
    <w:p>
      <w:r>
        <w:t>собака</w:t>
      </w:r>
    </w:p>
    <w:p>
      <w:r>
        <w:t>путешествие</w:t>
      </w:r>
    </w:p>
    <w:p>
      <w:r>
        <w:t>кафе</w:t>
      </w:r>
    </w:p>
    <w:p>
      <w:r>
        <w:t>дом</w:t>
      </w:r>
    </w:p>
    <w:p>
      <w:r>
        <w:t>компьютер</w:t>
      </w:r>
    </w:p>
    <w:p>
      <w:r>
        <w:t>еда</w:t>
      </w:r>
    </w:p>
    <w:p>
      <w:r>
        <w:t>дружба</w:t>
      </w:r>
    </w:p>
    <w:p>
      <w:r>
        <w:t>фильм</w:t>
      </w:r>
    </w:p>
    <w:p>
      <w:r>
        <w:t>река</w:t>
      </w:r>
    </w:p>
    <w:p>
      <w:r>
        <w:t>город</w:t>
      </w:r>
    </w:p>
    <w:p>
      <w:r>
        <w:t>путешествие</w:t>
      </w:r>
    </w:p>
    <w:p>
      <w:r>
        <w:t>море</w:t>
      </w:r>
    </w:p>
    <w:p>
      <w:r>
        <w:t>шарик</w:t>
      </w:r>
    </w:p>
    <w:p>
      <w:r>
        <w:t>алгоритм</w:t>
      </w:r>
    </w:p>
    <w:p>
      <w:r>
        <w:t>небо</w:t>
      </w:r>
    </w:p>
    <w:p>
      <w:r>
        <w:t>солнце</w:t>
      </w:r>
    </w:p>
    <w:p>
      <w:r>
        <w:t>шарик</w:t>
      </w:r>
    </w:p>
    <w:p>
      <w:r>
        <w:t>фотография</w:t>
      </w:r>
    </w:p>
    <w:p>
      <w:r>
        <w:t>город</w:t>
      </w:r>
    </w:p>
    <w:p>
      <w:r>
        <w:t>школа</w:t>
      </w:r>
    </w:p>
    <w:p>
      <w:r>
        <w:t>искусство</w:t>
      </w:r>
    </w:p>
    <w:p>
      <w:r>
        <w:t>город</w:t>
      </w:r>
    </w:p>
    <w:p>
      <w:r>
        <w:t>город</w:t>
      </w:r>
    </w:p>
    <w:p>
      <w:r>
        <w:t>птица</w:t>
      </w:r>
    </w:p>
    <w:p>
      <w:r>
        <w:t>актёр</w:t>
      </w:r>
    </w:p>
    <w:p>
      <w:r>
        <w:t>успех</w:t>
      </w:r>
    </w:p>
    <w:p>
      <w:r>
        <w:t>автомобиль</w:t>
      </w:r>
    </w:p>
    <w:p>
      <w:r>
        <w:t>страна</w:t>
      </w:r>
    </w:p>
    <w:p>
      <w:r>
        <w:t>алгоритм</w:t>
      </w:r>
    </w:p>
    <w:p>
      <w:r>
        <w:t>еда</w:t>
      </w:r>
    </w:p>
    <w:p>
      <w:r>
        <w:t>математика</w:t>
      </w:r>
    </w:p>
    <w:p>
      <w:r>
        <w:t>небо</w:t>
      </w:r>
    </w:p>
    <w:p>
      <w:r>
        <w:t>кинематограф</w:t>
      </w:r>
    </w:p>
    <w:p>
      <w:r>
        <w:t>путешествие</w:t>
      </w:r>
    </w:p>
    <w:p>
      <w:r>
        <w:t>счастье</w:t>
      </w:r>
    </w:p>
    <w:p>
      <w:r>
        <w:t>съёмка</w:t>
      </w:r>
    </w:p>
    <w:p>
      <w:r>
        <w:t>фильм</w:t>
      </w:r>
    </w:p>
    <w:p>
      <w:r>
        <w:t>страна</w:t>
      </w:r>
    </w:p>
    <w:p>
      <w:r>
        <w:t>солнце</w:t>
      </w:r>
    </w:p>
    <w:p>
      <w:r>
        <w:t>собака</w:t>
      </w:r>
    </w:p>
    <w:p>
      <w:r>
        <w:t>интернет</w:t>
      </w:r>
    </w:p>
    <w:p>
      <w:r>
        <w:t>город</w:t>
      </w:r>
    </w:p>
    <w:p>
      <w:r>
        <w:t>гора</w:t>
      </w:r>
    </w:p>
    <w:p>
      <w:r>
        <w:t>площадь</w:t>
      </w:r>
    </w:p>
    <w:p>
      <w:r>
        <w:t>путешествие</w:t>
      </w:r>
    </w:p>
    <w:p>
      <w:r>
        <w:t>море</w:t>
      </w:r>
    </w:p>
    <w:p>
      <w:r>
        <w:t>телефон</w:t>
      </w:r>
    </w:p>
    <w:p>
      <w:r>
        <w:t>кот</w:t>
      </w:r>
    </w:p>
    <w:p>
      <w:r>
        <w:t>дом</w:t>
      </w:r>
    </w:p>
    <w:p>
      <w:r>
        <w:t>любовь</w:t>
      </w:r>
    </w:p>
    <w:p>
      <w:r>
        <w:t>компьютер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